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Biplab Gorai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